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C2368" w14:textId="77777777" w:rsidR="001D5DB3" w:rsidRPr="00AF21B8" w:rsidRDefault="00000000">
      <w:pPr>
        <w:spacing w:before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AF21B8">
        <w:rPr>
          <w:rFonts w:ascii="Times New Roman" w:hAnsi="Times New Roman" w:cs="Times New Roman"/>
          <w:b/>
          <w:bCs/>
          <w:sz w:val="26"/>
          <w:szCs w:val="26"/>
        </w:rPr>
        <w:t xml:space="preserve">Bài tập phần 2 </w:t>
      </w:r>
    </w:p>
    <w:p w14:paraId="6A475479" w14:textId="77777777" w:rsidR="001D5DB3" w:rsidRPr="00AF21B8" w:rsidRDefault="00000000">
      <w:pPr>
        <w:spacing w:before="0"/>
        <w:ind w:left="0" w:firstLine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F21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 1.</w:t>
      </w:r>
      <w:r w:rsidRPr="00AF21B8">
        <w:rPr>
          <w:rFonts w:ascii="Times New Roman" w:hAnsi="Times New Roman" w:cs="Times New Roman"/>
          <w:sz w:val="26"/>
          <w:szCs w:val="26"/>
        </w:rPr>
        <w:t xml:space="preserve"> </w:t>
      </w:r>
      <w:r w:rsidRPr="00474B26">
        <w:rPr>
          <w:rFonts w:ascii="Times New Roman" w:hAnsi="Times New Roman" w:cs="Times New Roman"/>
          <w:sz w:val="26"/>
          <w:szCs w:val="26"/>
        </w:rPr>
        <w:t>Có bao nhiêu cách để nhúng mã CSS vào tài liệu HTML, liệt kê và cho ví dụ mỗi trường hợp</w:t>
      </w:r>
    </w:p>
    <w:p w14:paraId="4D80A45C" w14:textId="77777777" w:rsidR="001D5DB3" w:rsidRPr="00AF21B8" w:rsidRDefault="00000000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AF21B8">
        <w:rPr>
          <w:rFonts w:ascii="Times New Roman" w:hAnsi="Times New Roman" w:cs="Times New Roman"/>
          <w:i/>
          <w:iCs/>
          <w:sz w:val="26"/>
          <w:szCs w:val="26"/>
        </w:rPr>
        <w:t xml:space="preserve">=&gt; </w:t>
      </w:r>
      <w:r w:rsidRPr="00AF21B8">
        <w:rPr>
          <w:rFonts w:ascii="Times New Roman" w:hAnsi="Times New Roman" w:cs="Times New Roman"/>
          <w:sz w:val="26"/>
          <w:szCs w:val="26"/>
        </w:rPr>
        <w:t>Có 3 cách để nhúng mã CSS vào tài liệu HTML:</w:t>
      </w:r>
    </w:p>
    <w:p w14:paraId="5B2E47AB" w14:textId="2C66E3E0" w:rsidR="001D5DB3" w:rsidRPr="00AF21B8" w:rsidRDefault="00000000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D357BF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D357BF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Cách 1</w:t>
      </w:r>
      <w:r w:rsidR="00D357BF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Pr="00AF21B8">
        <w:rPr>
          <w:rFonts w:ascii="Times New Roman" w:hAnsi="Times New Roman" w:cs="Times New Roman"/>
          <w:sz w:val="26"/>
          <w:szCs w:val="26"/>
        </w:rPr>
        <w:t xml:space="preserve"> Nhúng Inline (Inline CSS): viết mã CSS trực tiếp vào thuộc tính style của phần tử HTML.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0"/>
        <w:gridCol w:w="3332"/>
      </w:tblGrid>
      <w:tr w:rsidR="001D5DB3" w:rsidRPr="00AF21B8" w14:paraId="774501D1" w14:textId="77777777">
        <w:tc>
          <w:tcPr>
            <w:tcW w:w="5190" w:type="dxa"/>
          </w:tcPr>
          <w:p w14:paraId="19805AB1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&lt;!DOCTYPE html&gt;</w:t>
            </w:r>
          </w:p>
          <w:p w14:paraId="6C23FD88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&lt;html lang="en"&gt;</w:t>
            </w:r>
          </w:p>
          <w:p w14:paraId="3BC24451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&lt;head&gt;</w:t>
            </w:r>
          </w:p>
          <w:p w14:paraId="26C39F49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 xml:space="preserve">    &lt;meta charset="utf-8"&gt;</w:t>
            </w:r>
          </w:p>
          <w:p w14:paraId="39C26E6A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 xml:space="preserve">    &lt;title&gt;phan2_bai1&lt;/title&gt;</w:t>
            </w:r>
          </w:p>
          <w:p w14:paraId="7312A981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&lt;/head&gt;</w:t>
            </w:r>
          </w:p>
          <w:p w14:paraId="2DFDA144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&lt;body&gt;</w:t>
            </w:r>
          </w:p>
          <w:p w14:paraId="76207AA7" w14:textId="7FBA66A3" w:rsidR="001D5DB3" w:rsidRPr="00AF21B8" w:rsidRDefault="00000000" w:rsidP="00BF69B1">
            <w:pPr>
              <w:spacing w:line="240" w:lineRule="auto"/>
              <w:rPr>
                <w:rFonts w:ascii="Times New Roman" w:eastAsia="Consolas" w:hAnsi="Times New Roman" w:cs="Times New Roman"/>
                <w:b/>
                <w:bCs/>
                <w:color w:val="0000FF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="00BF69B1" w:rsidRPr="00AF21B8">
              <w:rPr>
                <w:rFonts w:ascii="Times New Roman" w:eastAsia="Consolas" w:hAnsi="Times New Roman" w:cs="Times New Roman"/>
                <w:b/>
                <w:bCs/>
                <w:color w:val="FF0000"/>
                <w:sz w:val="26"/>
                <w:szCs w:val="26"/>
              </w:rPr>
              <w:t>&lt;h1 style="color: red"&gt;About&lt;/h1&gt;</w:t>
            </w:r>
          </w:p>
          <w:p w14:paraId="570E4769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&lt;/body&gt;</w:t>
            </w:r>
          </w:p>
          <w:p w14:paraId="59D672F7" w14:textId="77777777" w:rsidR="001D5DB3" w:rsidRPr="00AF21B8" w:rsidRDefault="00000000">
            <w:pPr>
              <w:widowControl/>
              <w:spacing w:before="0" w:line="240" w:lineRule="auto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&lt;/html&gt;</w:t>
            </w:r>
          </w:p>
          <w:p w14:paraId="1305562F" w14:textId="77777777" w:rsidR="001D5DB3" w:rsidRPr="00AF21B8" w:rsidRDefault="00000000">
            <w:pPr>
              <w:widowControl/>
              <w:spacing w:before="0" w:line="240" w:lineRule="auto"/>
              <w:jc w:val="center"/>
              <w:rPr>
                <w:rFonts w:ascii="Times New Roman" w:eastAsia="Consolas" w:hAnsi="Times New Roman" w:cs="Times New Roman"/>
                <w:color w:val="0000FF"/>
                <w:sz w:val="26"/>
                <w:szCs w:val="26"/>
              </w:rPr>
            </w:pPr>
            <w:r w:rsidRPr="00AF21B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Hình 1.1. Nhúng Inline (Inline CSS)</w:t>
            </w:r>
          </w:p>
        </w:tc>
        <w:tc>
          <w:tcPr>
            <w:tcW w:w="3332" w:type="dxa"/>
          </w:tcPr>
          <w:p w14:paraId="4EC8047E" w14:textId="77777777" w:rsidR="001D5DB3" w:rsidRPr="00AF21B8" w:rsidRDefault="001D5DB3">
            <w:pPr>
              <w:widowControl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61312F" w14:textId="77777777" w:rsidR="001D5DB3" w:rsidRPr="00AF21B8" w:rsidRDefault="001D5DB3">
            <w:pPr>
              <w:widowControl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A8C8FE" w14:textId="36B00DC8" w:rsidR="001D5DB3" w:rsidRPr="00AF21B8" w:rsidRDefault="00BF69B1">
            <w:pPr>
              <w:widowControl/>
              <w:spacing w:before="0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hAnsi="Times New Roman" w:cs="Times New Roman"/>
                <w:sz w:val="26"/>
                <w:szCs w:val="26"/>
              </w:rPr>
              <w:t xml:space="preserve">             </w:t>
            </w:r>
            <w:r w:rsidRPr="00AF21B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56A95D1" wp14:editId="15027681">
                  <wp:extent cx="1390844" cy="724001"/>
                  <wp:effectExtent l="0" t="0" r="0" b="0"/>
                  <wp:docPr id="689805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8050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387D9" w14:textId="77777777" w:rsidR="001D5DB3" w:rsidRPr="00AF21B8" w:rsidRDefault="001D5DB3">
            <w:pPr>
              <w:widowControl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EF65ED" w14:textId="77777777" w:rsidR="001D5DB3" w:rsidRPr="00AF21B8" w:rsidRDefault="001D5DB3">
            <w:pPr>
              <w:widowControl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2603A0" w14:textId="77777777" w:rsidR="001D5DB3" w:rsidRPr="00AF21B8" w:rsidRDefault="001D5DB3">
            <w:pPr>
              <w:widowControl/>
              <w:spacing w:before="0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265D263" w14:textId="77777777" w:rsidR="001D5DB3" w:rsidRPr="00AF21B8" w:rsidRDefault="00000000">
            <w:pPr>
              <w:widowControl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Hình 1.2. Kết quả</w:t>
            </w:r>
          </w:p>
        </w:tc>
      </w:tr>
    </w:tbl>
    <w:p w14:paraId="2D63B7AC" w14:textId="7B608F79" w:rsidR="001D5DB3" w:rsidRPr="00AF21B8" w:rsidRDefault="00000000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D357BF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D357BF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Cách 2</w:t>
      </w:r>
      <w:r w:rsidR="00D357BF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Pr="00AF21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AF21B8">
        <w:rPr>
          <w:rFonts w:ascii="Times New Roman" w:hAnsi="Times New Roman" w:cs="Times New Roman"/>
          <w:sz w:val="26"/>
          <w:szCs w:val="26"/>
        </w:rPr>
        <w:t>Nhúng Internal (Internal CSS/Embeded CSS): mã CSS</w:t>
      </w:r>
      <w:r w:rsidR="00BF69B1" w:rsidRPr="00AF21B8">
        <w:rPr>
          <w:rFonts w:ascii="Times New Roman" w:hAnsi="Times New Roman" w:cs="Times New Roman"/>
          <w:sz w:val="26"/>
          <w:szCs w:val="26"/>
        </w:rPr>
        <w:t xml:space="preserve"> </w:t>
      </w:r>
      <w:r w:rsidRPr="00AF21B8">
        <w:rPr>
          <w:rFonts w:ascii="Times New Roman" w:hAnsi="Times New Roman" w:cs="Times New Roman"/>
          <w:sz w:val="26"/>
          <w:szCs w:val="26"/>
        </w:rPr>
        <w:t>được đặt trong cùng văn bản HTML, bên trong thẻ style.</w:t>
      </w:r>
    </w:p>
    <w:p w14:paraId="658A07FD" w14:textId="77777777" w:rsidR="001D5DB3" w:rsidRPr="00AF21B8" w:rsidRDefault="001D5DB3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7B617230" w14:textId="77777777" w:rsidR="001D5DB3" w:rsidRPr="00AF21B8" w:rsidRDefault="001D5DB3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64669040" w14:textId="77777777" w:rsidR="001D5DB3" w:rsidRPr="00AF21B8" w:rsidRDefault="001D5DB3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4DB8C7FB" w14:textId="77777777" w:rsidR="001D5DB3" w:rsidRPr="00AF21B8" w:rsidRDefault="001D5DB3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44DCD521" w14:textId="77777777" w:rsidR="001D5DB3" w:rsidRPr="00AF21B8" w:rsidRDefault="001D5DB3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66E930DF" w14:textId="77777777" w:rsidR="001D5DB3" w:rsidRPr="00AF21B8" w:rsidRDefault="001D5DB3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1B04CBB5" w14:textId="77777777" w:rsidR="001D5DB3" w:rsidRPr="00AF21B8" w:rsidRDefault="001D5DB3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2207996D" w14:textId="77777777" w:rsidR="001D5DB3" w:rsidRPr="00AF21B8" w:rsidRDefault="001D5DB3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1895A6B1" w14:textId="77777777" w:rsidR="001D5DB3" w:rsidRPr="00AF21B8" w:rsidRDefault="001D5DB3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0"/>
        <w:gridCol w:w="3332"/>
      </w:tblGrid>
      <w:tr w:rsidR="001D5DB3" w:rsidRPr="00AF21B8" w14:paraId="7099F411" w14:textId="77777777">
        <w:tc>
          <w:tcPr>
            <w:tcW w:w="5190" w:type="dxa"/>
          </w:tcPr>
          <w:p w14:paraId="4028A1B4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lastRenderedPageBreak/>
              <w:t>&lt;!DOCTYPE html&gt;</w:t>
            </w:r>
          </w:p>
          <w:p w14:paraId="71D04237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&lt;html lang="en"&gt;</w:t>
            </w:r>
          </w:p>
          <w:p w14:paraId="5D89314A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&lt;head&gt;</w:t>
            </w:r>
          </w:p>
          <w:p w14:paraId="7334C0B7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 xml:space="preserve">    &lt;meta charset="utf-8"&gt;</w:t>
            </w:r>
          </w:p>
          <w:p w14:paraId="49D22EB5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 xml:space="preserve">    &lt;title&gt;phan2_bai1&lt;/title&gt;</w:t>
            </w:r>
          </w:p>
          <w:p w14:paraId="3D353402" w14:textId="77777777" w:rsidR="003A3D64" w:rsidRPr="00AF21B8" w:rsidRDefault="00000000" w:rsidP="003A3D64">
            <w:pPr>
              <w:spacing w:line="240" w:lineRule="auto"/>
              <w:rPr>
                <w:rFonts w:ascii="Times New Roman" w:eastAsia="Consolas" w:hAnsi="Times New Roman" w:cs="Times New Roman"/>
                <w:b/>
                <w:bCs/>
                <w:color w:val="00B050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="003A3D64" w:rsidRPr="00AF21B8">
              <w:rPr>
                <w:rFonts w:ascii="Times New Roman" w:eastAsia="Consolas" w:hAnsi="Times New Roman" w:cs="Times New Roman"/>
                <w:b/>
                <w:bCs/>
                <w:color w:val="00B050"/>
                <w:sz w:val="26"/>
                <w:szCs w:val="26"/>
              </w:rPr>
              <w:t>&lt;style&gt;</w:t>
            </w:r>
          </w:p>
          <w:p w14:paraId="3D1911C2" w14:textId="77777777" w:rsidR="003A3D64" w:rsidRPr="003A3D64" w:rsidRDefault="003A3D64" w:rsidP="003A3D64">
            <w:pPr>
              <w:spacing w:line="240" w:lineRule="auto"/>
              <w:rPr>
                <w:rFonts w:ascii="Times New Roman" w:eastAsia="Consolas" w:hAnsi="Times New Roman" w:cs="Times New Roman"/>
                <w:b/>
                <w:bCs/>
                <w:color w:val="00B050"/>
                <w:sz w:val="26"/>
                <w:szCs w:val="26"/>
              </w:rPr>
            </w:pPr>
            <w:r w:rsidRPr="003A3D64">
              <w:rPr>
                <w:rFonts w:ascii="Times New Roman" w:eastAsia="Consolas" w:hAnsi="Times New Roman" w:cs="Times New Roman"/>
                <w:b/>
                <w:bCs/>
                <w:color w:val="00B050"/>
                <w:sz w:val="26"/>
                <w:szCs w:val="26"/>
              </w:rPr>
              <w:t>      h1 {</w:t>
            </w:r>
          </w:p>
          <w:p w14:paraId="05CB21F0" w14:textId="77777777" w:rsidR="003A3D64" w:rsidRPr="003A3D64" w:rsidRDefault="003A3D64" w:rsidP="003A3D64">
            <w:pPr>
              <w:spacing w:line="240" w:lineRule="auto"/>
              <w:rPr>
                <w:rFonts w:ascii="Times New Roman" w:eastAsia="Consolas" w:hAnsi="Times New Roman" w:cs="Times New Roman"/>
                <w:b/>
                <w:bCs/>
                <w:color w:val="00B050"/>
                <w:sz w:val="26"/>
                <w:szCs w:val="26"/>
              </w:rPr>
            </w:pPr>
            <w:r w:rsidRPr="003A3D64">
              <w:rPr>
                <w:rFonts w:ascii="Times New Roman" w:eastAsia="Consolas" w:hAnsi="Times New Roman" w:cs="Times New Roman"/>
                <w:b/>
                <w:bCs/>
                <w:color w:val="00B050"/>
                <w:sz w:val="26"/>
                <w:szCs w:val="26"/>
              </w:rPr>
              <w:t>        color: green;</w:t>
            </w:r>
          </w:p>
          <w:p w14:paraId="5CE19B39" w14:textId="77777777" w:rsidR="003A3D64" w:rsidRPr="003A3D64" w:rsidRDefault="003A3D64" w:rsidP="003A3D64">
            <w:pPr>
              <w:spacing w:line="240" w:lineRule="auto"/>
              <w:rPr>
                <w:rFonts w:ascii="Times New Roman" w:eastAsia="Consolas" w:hAnsi="Times New Roman" w:cs="Times New Roman"/>
                <w:b/>
                <w:bCs/>
                <w:color w:val="00B050"/>
                <w:sz w:val="26"/>
                <w:szCs w:val="26"/>
              </w:rPr>
            </w:pPr>
            <w:r w:rsidRPr="003A3D64">
              <w:rPr>
                <w:rFonts w:ascii="Times New Roman" w:eastAsia="Consolas" w:hAnsi="Times New Roman" w:cs="Times New Roman"/>
                <w:b/>
                <w:bCs/>
                <w:color w:val="00B050"/>
                <w:sz w:val="26"/>
                <w:szCs w:val="26"/>
              </w:rPr>
              <w:t>        font-size: 32px;</w:t>
            </w:r>
          </w:p>
          <w:p w14:paraId="560CCBE6" w14:textId="77777777" w:rsidR="003A3D64" w:rsidRPr="003A3D64" w:rsidRDefault="003A3D64" w:rsidP="003A3D64">
            <w:pPr>
              <w:spacing w:line="240" w:lineRule="auto"/>
              <w:rPr>
                <w:rFonts w:ascii="Times New Roman" w:eastAsia="Consolas" w:hAnsi="Times New Roman" w:cs="Times New Roman"/>
                <w:b/>
                <w:bCs/>
                <w:color w:val="00B050"/>
                <w:sz w:val="26"/>
                <w:szCs w:val="26"/>
              </w:rPr>
            </w:pPr>
            <w:r w:rsidRPr="003A3D64">
              <w:rPr>
                <w:rFonts w:ascii="Times New Roman" w:eastAsia="Consolas" w:hAnsi="Times New Roman" w:cs="Times New Roman"/>
                <w:b/>
                <w:bCs/>
                <w:color w:val="00B050"/>
                <w:sz w:val="26"/>
                <w:szCs w:val="26"/>
              </w:rPr>
              <w:t>      }</w:t>
            </w:r>
          </w:p>
          <w:p w14:paraId="43F70980" w14:textId="77777777" w:rsidR="003A3D64" w:rsidRPr="003A3D64" w:rsidRDefault="003A3D64" w:rsidP="003A3D64">
            <w:pPr>
              <w:spacing w:line="240" w:lineRule="auto"/>
              <w:rPr>
                <w:rFonts w:ascii="Times New Roman" w:eastAsia="Consolas" w:hAnsi="Times New Roman" w:cs="Times New Roman"/>
                <w:b/>
                <w:bCs/>
                <w:color w:val="00B050"/>
                <w:sz w:val="26"/>
                <w:szCs w:val="26"/>
              </w:rPr>
            </w:pPr>
            <w:r w:rsidRPr="003A3D64">
              <w:rPr>
                <w:rFonts w:ascii="Times New Roman" w:eastAsia="Consolas" w:hAnsi="Times New Roman" w:cs="Times New Roman"/>
                <w:b/>
                <w:bCs/>
                <w:color w:val="00B050"/>
                <w:sz w:val="26"/>
                <w:szCs w:val="26"/>
              </w:rPr>
              <w:t>    &lt;/style&gt;</w:t>
            </w:r>
          </w:p>
          <w:p w14:paraId="034895FF" w14:textId="77345042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&lt;/head&gt;</w:t>
            </w:r>
          </w:p>
          <w:p w14:paraId="12AF1CE0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&lt;body&gt;</w:t>
            </w:r>
          </w:p>
          <w:p w14:paraId="62F36A8F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 xml:space="preserve">    &lt;h1 id="title"&gt;About&lt;/h1&gt;</w:t>
            </w:r>
          </w:p>
          <w:p w14:paraId="2F4BCEBC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&lt;/body&gt;</w:t>
            </w:r>
          </w:p>
          <w:p w14:paraId="0A46D386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&lt;/html&gt;</w:t>
            </w:r>
          </w:p>
          <w:p w14:paraId="5A2D6B42" w14:textId="77777777" w:rsidR="001D5DB3" w:rsidRPr="00AF21B8" w:rsidRDefault="00000000">
            <w:pPr>
              <w:widowControl/>
              <w:spacing w:before="0" w:line="240" w:lineRule="auto"/>
              <w:jc w:val="center"/>
              <w:rPr>
                <w:rFonts w:ascii="Times New Roman" w:eastAsia="Consolas" w:hAnsi="Times New Roman" w:cs="Times New Roman"/>
                <w:color w:val="0000FF"/>
                <w:sz w:val="26"/>
                <w:szCs w:val="26"/>
              </w:rPr>
            </w:pPr>
            <w:r w:rsidRPr="00AF21B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Hình 1.3. Nhúng Intẻnal (Intẻnal CSS)</w:t>
            </w:r>
          </w:p>
        </w:tc>
        <w:tc>
          <w:tcPr>
            <w:tcW w:w="3332" w:type="dxa"/>
          </w:tcPr>
          <w:p w14:paraId="1B78A9EE" w14:textId="77777777" w:rsidR="001D5DB3" w:rsidRPr="00AF21B8" w:rsidRDefault="001D5DB3">
            <w:pPr>
              <w:widowControl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1BD8F6" w14:textId="77777777" w:rsidR="001D5DB3" w:rsidRPr="00AF21B8" w:rsidRDefault="001D5DB3">
            <w:pPr>
              <w:widowControl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5F5CD6" w14:textId="77777777" w:rsidR="001D5DB3" w:rsidRPr="00AF21B8" w:rsidRDefault="001D5DB3">
            <w:pPr>
              <w:widowControl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79672A" w14:textId="77777777" w:rsidR="001D5DB3" w:rsidRPr="00AF21B8" w:rsidRDefault="001D5DB3">
            <w:pPr>
              <w:widowControl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77A5E7" w14:textId="77777777" w:rsidR="001D5DB3" w:rsidRPr="00AF21B8" w:rsidRDefault="001D5DB3">
            <w:pPr>
              <w:widowControl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245B20" w14:textId="2056FD44" w:rsidR="001D5DB3" w:rsidRPr="00AF21B8" w:rsidRDefault="003A3D64">
            <w:pPr>
              <w:widowControl/>
              <w:spacing w:before="0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Pr="00AF21B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A9F21D4" wp14:editId="0FFD8B47">
                  <wp:extent cx="1018540" cy="1640983"/>
                  <wp:effectExtent l="0" t="0" r="0" b="0"/>
                  <wp:docPr id="1169789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7891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806" cy="168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09D00" w14:textId="77777777" w:rsidR="003A3D64" w:rsidRPr="00AF21B8" w:rsidRDefault="003A3D64">
            <w:pPr>
              <w:widowControl/>
              <w:spacing w:before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6D929A86" w14:textId="77777777" w:rsidR="00AD7AFF" w:rsidRDefault="00AD7AFF">
            <w:pPr>
              <w:widowControl/>
              <w:spacing w:before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1B1ADCEB" w14:textId="3FEC76B3" w:rsidR="001D5DB3" w:rsidRPr="00AF21B8" w:rsidRDefault="00000000">
            <w:pPr>
              <w:widowControl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Hình 1.4. Kết quả</w:t>
            </w:r>
          </w:p>
        </w:tc>
      </w:tr>
    </w:tbl>
    <w:p w14:paraId="3CAC141D" w14:textId="77777777" w:rsidR="00AF21B8" w:rsidRDefault="00AF21B8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189787B0" w14:textId="77777777" w:rsidR="00AF21B8" w:rsidRDefault="00AF21B8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2B90DC82" w14:textId="77777777" w:rsidR="00AF21B8" w:rsidRDefault="00AF21B8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0D220006" w14:textId="77777777" w:rsidR="00AF21B8" w:rsidRDefault="00AF21B8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5F280090" w14:textId="77777777" w:rsidR="00AF21B8" w:rsidRDefault="00AF21B8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51DA99A2" w14:textId="77777777" w:rsidR="00AF21B8" w:rsidRDefault="00AF21B8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4803E418" w14:textId="77777777" w:rsidR="00AF21B8" w:rsidRDefault="00AF21B8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68B71E9E" w14:textId="77777777" w:rsidR="00AF21B8" w:rsidRDefault="00AF21B8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3159ABEA" w14:textId="77777777" w:rsidR="00AF21B8" w:rsidRDefault="00AF21B8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1FE09C8A" w14:textId="77777777" w:rsidR="00AF21B8" w:rsidRDefault="00AF21B8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5D352211" w14:textId="274127A2" w:rsidR="001D5DB3" w:rsidRPr="00AF21B8" w:rsidRDefault="00000000">
      <w:pPr>
        <w:spacing w:before="0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D357BF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D357BF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Cách 3</w:t>
      </w:r>
      <w:r w:rsidR="00D357BF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AF21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AF21B8">
        <w:rPr>
          <w:rFonts w:ascii="Times New Roman" w:hAnsi="Times New Roman" w:cs="Times New Roman"/>
          <w:sz w:val="26"/>
          <w:szCs w:val="26"/>
        </w:rPr>
        <w:t>Nhúng External (External CSS):</w:t>
      </w:r>
      <w:r w:rsidRPr="00AF21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AF21B8">
        <w:rPr>
          <w:rFonts w:ascii="Times New Roman" w:hAnsi="Times New Roman" w:cs="Times New Roman"/>
          <w:sz w:val="26"/>
          <w:szCs w:val="26"/>
        </w:rPr>
        <w:t>mã CSS được lưu trong một file riêng biệt (thường có phần mở rộng là .css), sau đó được nạp vào tài liệu HTML bằng phần tử link.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3873"/>
      </w:tblGrid>
      <w:tr w:rsidR="001D5DB3" w:rsidRPr="00AF21B8" w14:paraId="49B1F1E5" w14:textId="77777777">
        <w:tc>
          <w:tcPr>
            <w:tcW w:w="4649" w:type="dxa"/>
          </w:tcPr>
          <w:p w14:paraId="5A68C39C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lastRenderedPageBreak/>
              <w:t>&lt;!DOCTYPE html&gt;</w:t>
            </w:r>
          </w:p>
          <w:p w14:paraId="002524EC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&lt;html lang="en"&gt;</w:t>
            </w:r>
          </w:p>
          <w:p w14:paraId="2C061EC5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&lt;head&gt;</w:t>
            </w:r>
          </w:p>
          <w:p w14:paraId="01D7256B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 xml:space="preserve">    &lt;meta charset="utf-8"&gt;</w:t>
            </w:r>
          </w:p>
          <w:p w14:paraId="35C31E10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&lt;title&gt;phan2_bai1&lt;/title&gt;</w:t>
            </w:r>
          </w:p>
          <w:p w14:paraId="19651B64" w14:textId="2A34D4F0" w:rsidR="001D5DB3" w:rsidRPr="00AF21B8" w:rsidRDefault="00000000" w:rsidP="003A3D64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b/>
                <w:bCs/>
                <w:color w:val="0000FF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="003A3D64" w:rsidRPr="00AF21B8">
              <w:rPr>
                <w:rFonts w:ascii="Times New Roman" w:eastAsia="Consolas" w:hAnsi="Times New Roman" w:cs="Times New Roman"/>
                <w:b/>
                <w:bCs/>
                <w:color w:val="FF0000"/>
                <w:sz w:val="26"/>
                <w:szCs w:val="26"/>
              </w:rPr>
              <w:t>&lt;link rel="stylesheet" href="style.css" /&gt;</w:t>
            </w:r>
          </w:p>
          <w:p w14:paraId="56D8920F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&lt;/head&gt;</w:t>
            </w:r>
          </w:p>
          <w:p w14:paraId="4D683545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&lt;body&gt;</w:t>
            </w:r>
          </w:p>
          <w:p w14:paraId="31D08085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 xml:space="preserve">    &lt;h1 id="title"&gt;About&lt;/h1&gt;</w:t>
            </w:r>
          </w:p>
          <w:p w14:paraId="26DF29BD" w14:textId="77777777" w:rsidR="001D5DB3" w:rsidRPr="00AF21B8" w:rsidRDefault="00000000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&lt;/body&gt;</w:t>
            </w:r>
          </w:p>
          <w:p w14:paraId="5A50ECB5" w14:textId="77777777" w:rsidR="001D5DB3" w:rsidRPr="00AF21B8" w:rsidRDefault="00000000">
            <w:pPr>
              <w:widowControl/>
              <w:spacing w:before="0" w:line="240" w:lineRule="auto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eastAsia="Consolas" w:hAnsi="Times New Roman" w:cs="Times New Roman"/>
                <w:sz w:val="26"/>
                <w:szCs w:val="26"/>
              </w:rPr>
              <w:t>&lt;/html&gt;</w:t>
            </w:r>
          </w:p>
          <w:p w14:paraId="6D95CCAB" w14:textId="4AA7E3CA" w:rsidR="001D5DB3" w:rsidRPr="00AF21B8" w:rsidRDefault="00000000">
            <w:pPr>
              <w:widowControl/>
              <w:spacing w:before="0" w:line="240" w:lineRule="auto"/>
              <w:jc w:val="center"/>
              <w:rPr>
                <w:rFonts w:ascii="Times New Roman" w:eastAsia="Consolas" w:hAnsi="Times New Roman" w:cs="Times New Roman"/>
                <w:color w:val="0000FF"/>
                <w:sz w:val="26"/>
                <w:szCs w:val="26"/>
              </w:rPr>
            </w:pPr>
            <w:r w:rsidRPr="00AF21B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Hình 1.5. </w:t>
            </w:r>
            <w:r w:rsidR="003A3D64" w:rsidRPr="00AF21B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Nhúng External (External CSS)</w:t>
            </w:r>
          </w:p>
        </w:tc>
        <w:tc>
          <w:tcPr>
            <w:tcW w:w="3873" w:type="dxa"/>
          </w:tcPr>
          <w:p w14:paraId="26D9B20F" w14:textId="77777777" w:rsidR="001D5DB3" w:rsidRPr="00AF21B8" w:rsidRDefault="001D5DB3">
            <w:pPr>
              <w:jc w:val="left"/>
              <w:rPr>
                <w:rFonts w:ascii="Times New Roman" w:eastAsia="Consolas" w:hAnsi="Times New Roman" w:cs="Times New Roman"/>
                <w:color w:val="800000"/>
                <w:sz w:val="26"/>
                <w:szCs w:val="26"/>
              </w:rPr>
            </w:pPr>
          </w:p>
          <w:p w14:paraId="0890BFB2" w14:textId="77777777" w:rsidR="001D5DB3" w:rsidRPr="00AF21B8" w:rsidRDefault="001D5DB3">
            <w:pPr>
              <w:spacing w:line="240" w:lineRule="auto"/>
              <w:jc w:val="left"/>
              <w:rPr>
                <w:rFonts w:ascii="Times New Roman" w:eastAsia="Consolas" w:hAnsi="Times New Roman" w:cs="Times New Roman"/>
                <w:color w:val="800000"/>
                <w:sz w:val="26"/>
                <w:szCs w:val="26"/>
              </w:rPr>
            </w:pPr>
          </w:p>
          <w:p w14:paraId="774AA325" w14:textId="77777777" w:rsidR="003A3D64" w:rsidRPr="003A3D64" w:rsidRDefault="003A3D64" w:rsidP="003A3D64">
            <w:pPr>
              <w:spacing w:line="240" w:lineRule="auto"/>
              <w:rPr>
                <w:rFonts w:ascii="Times New Roman" w:eastAsia="Consolas" w:hAnsi="Times New Roman" w:cs="Times New Roman"/>
                <w:b/>
                <w:bCs/>
                <w:color w:val="FF0000"/>
                <w:sz w:val="36"/>
                <w:szCs w:val="36"/>
              </w:rPr>
            </w:pPr>
            <w:r w:rsidRPr="003A3D64">
              <w:rPr>
                <w:rFonts w:ascii="Times New Roman" w:eastAsia="Consolas" w:hAnsi="Times New Roman" w:cs="Times New Roman"/>
                <w:b/>
                <w:bCs/>
                <w:color w:val="FF0000"/>
                <w:sz w:val="36"/>
                <w:szCs w:val="36"/>
              </w:rPr>
              <w:t>h1 {</w:t>
            </w:r>
          </w:p>
          <w:p w14:paraId="0561C5DF" w14:textId="77777777" w:rsidR="003A3D64" w:rsidRPr="003A3D64" w:rsidRDefault="003A3D64" w:rsidP="003A3D64">
            <w:pPr>
              <w:spacing w:line="240" w:lineRule="auto"/>
              <w:rPr>
                <w:rFonts w:ascii="Times New Roman" w:eastAsia="Consolas" w:hAnsi="Times New Roman" w:cs="Times New Roman"/>
                <w:b/>
                <w:bCs/>
                <w:color w:val="FF0000"/>
                <w:sz w:val="36"/>
                <w:szCs w:val="36"/>
              </w:rPr>
            </w:pPr>
            <w:r w:rsidRPr="003A3D64">
              <w:rPr>
                <w:rFonts w:ascii="Times New Roman" w:eastAsia="Consolas" w:hAnsi="Times New Roman" w:cs="Times New Roman"/>
                <w:b/>
                <w:bCs/>
                <w:color w:val="FF0000"/>
                <w:sz w:val="36"/>
                <w:szCs w:val="36"/>
              </w:rPr>
              <w:t>  color: red;</w:t>
            </w:r>
          </w:p>
          <w:p w14:paraId="12F0A035" w14:textId="77777777" w:rsidR="003A3D64" w:rsidRPr="003A3D64" w:rsidRDefault="003A3D64" w:rsidP="003A3D64">
            <w:pPr>
              <w:spacing w:line="240" w:lineRule="auto"/>
              <w:rPr>
                <w:rFonts w:ascii="Times New Roman" w:eastAsia="Consolas" w:hAnsi="Times New Roman" w:cs="Times New Roman"/>
                <w:b/>
                <w:bCs/>
                <w:color w:val="FF0000"/>
                <w:sz w:val="36"/>
                <w:szCs w:val="36"/>
              </w:rPr>
            </w:pPr>
            <w:r w:rsidRPr="003A3D64">
              <w:rPr>
                <w:rFonts w:ascii="Times New Roman" w:eastAsia="Consolas" w:hAnsi="Times New Roman" w:cs="Times New Roman"/>
                <w:b/>
                <w:bCs/>
                <w:color w:val="FF0000"/>
                <w:sz w:val="36"/>
                <w:szCs w:val="36"/>
              </w:rPr>
              <w:t>}</w:t>
            </w:r>
          </w:p>
          <w:p w14:paraId="0DEA8D02" w14:textId="77777777" w:rsidR="001D5DB3" w:rsidRPr="00AF21B8" w:rsidRDefault="001D5DB3">
            <w:pPr>
              <w:widowControl/>
              <w:spacing w:before="0"/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</w:pPr>
          </w:p>
          <w:p w14:paraId="7A30330E" w14:textId="77777777" w:rsidR="001D5DB3" w:rsidRPr="00AF21B8" w:rsidRDefault="001D5DB3">
            <w:pPr>
              <w:widowControl/>
              <w:spacing w:before="0"/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</w:pPr>
          </w:p>
          <w:p w14:paraId="26239C2B" w14:textId="77777777" w:rsidR="001D5DB3" w:rsidRPr="00AF21B8" w:rsidRDefault="001D5DB3">
            <w:pPr>
              <w:widowControl/>
              <w:spacing w:before="0"/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</w:pPr>
          </w:p>
          <w:p w14:paraId="18A64042" w14:textId="77777777" w:rsidR="00AF21B8" w:rsidRDefault="00AF21B8">
            <w:pPr>
              <w:widowControl/>
              <w:spacing w:before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6D3948FD" w14:textId="3CFBDBE0" w:rsidR="001D5DB3" w:rsidRPr="00AF21B8" w:rsidRDefault="00000000">
            <w:pPr>
              <w:widowControl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21B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Hình 1.6. </w:t>
            </w:r>
            <w:r w:rsidR="003A3D64" w:rsidRPr="00AF21B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File styles.css</w:t>
            </w:r>
          </w:p>
        </w:tc>
      </w:tr>
    </w:tbl>
    <w:p w14:paraId="4A99ABE4" w14:textId="4BAA0023" w:rsidR="001D5DB3" w:rsidRPr="00AF21B8" w:rsidRDefault="003A3D64" w:rsidP="003A3D64">
      <w:pPr>
        <w:spacing w:before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AF21B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D41C86" wp14:editId="0B572A68">
            <wp:extent cx="1390844" cy="2400635"/>
            <wp:effectExtent l="0" t="0" r="0" b="0"/>
            <wp:docPr id="102675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58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3188" w14:textId="77777777" w:rsidR="001D5DB3" w:rsidRPr="00AF21B8" w:rsidRDefault="00000000" w:rsidP="003A3D64">
      <w:pPr>
        <w:spacing w:before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AF21B8">
        <w:rPr>
          <w:rFonts w:ascii="Times New Roman" w:hAnsi="Times New Roman" w:cs="Times New Roman"/>
          <w:i/>
          <w:iCs/>
          <w:sz w:val="26"/>
          <w:szCs w:val="26"/>
        </w:rPr>
        <w:t>Hình 1.7. Kết quả External CSS</w:t>
      </w:r>
    </w:p>
    <w:sectPr w:rsidR="001D5DB3" w:rsidRPr="00AF21B8">
      <w:pgSz w:w="11906" w:h="16838"/>
      <w:pgMar w:top="1152" w:right="1512" w:bottom="1152" w:left="151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3AA1E" w14:textId="77777777" w:rsidR="002719F6" w:rsidRDefault="002719F6">
      <w:pPr>
        <w:spacing w:line="240" w:lineRule="auto"/>
      </w:pPr>
      <w:r>
        <w:separator/>
      </w:r>
    </w:p>
  </w:endnote>
  <w:endnote w:type="continuationSeparator" w:id="0">
    <w:p w14:paraId="10E12B8B" w14:textId="77777777" w:rsidR="002719F6" w:rsidRDefault="002719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8FD4F" w14:textId="77777777" w:rsidR="002719F6" w:rsidRDefault="002719F6">
      <w:pPr>
        <w:spacing w:before="0" w:after="0"/>
      </w:pPr>
      <w:r>
        <w:separator/>
      </w:r>
    </w:p>
  </w:footnote>
  <w:footnote w:type="continuationSeparator" w:id="0">
    <w:p w14:paraId="56D60125" w14:textId="77777777" w:rsidR="002719F6" w:rsidRDefault="002719F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749082627">
    <w:abstractNumId w:val="9"/>
  </w:num>
  <w:num w:numId="2" w16cid:durableId="1884442685">
    <w:abstractNumId w:val="7"/>
  </w:num>
  <w:num w:numId="3" w16cid:durableId="2010981994">
    <w:abstractNumId w:val="6"/>
  </w:num>
  <w:num w:numId="4" w16cid:durableId="1446004835">
    <w:abstractNumId w:val="5"/>
  </w:num>
  <w:num w:numId="5" w16cid:durableId="1444183426">
    <w:abstractNumId w:val="4"/>
  </w:num>
  <w:num w:numId="6" w16cid:durableId="1370035814">
    <w:abstractNumId w:val="8"/>
  </w:num>
  <w:num w:numId="7" w16cid:durableId="510216589">
    <w:abstractNumId w:val="3"/>
  </w:num>
  <w:num w:numId="8" w16cid:durableId="757747241">
    <w:abstractNumId w:val="2"/>
  </w:num>
  <w:num w:numId="9" w16cid:durableId="535655555">
    <w:abstractNumId w:val="1"/>
  </w:num>
  <w:num w:numId="10" w16cid:durableId="163298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6784B"/>
    <w:rsid w:val="00170095"/>
    <w:rsid w:val="00170E4F"/>
    <w:rsid w:val="00172A27"/>
    <w:rsid w:val="001743F4"/>
    <w:rsid w:val="00187C33"/>
    <w:rsid w:val="001936B7"/>
    <w:rsid w:val="00196AB1"/>
    <w:rsid w:val="001D5DB3"/>
    <w:rsid w:val="00201333"/>
    <w:rsid w:val="00210FA7"/>
    <w:rsid w:val="00216417"/>
    <w:rsid w:val="0026631D"/>
    <w:rsid w:val="002719F6"/>
    <w:rsid w:val="002C2F53"/>
    <w:rsid w:val="0033518C"/>
    <w:rsid w:val="003437C2"/>
    <w:rsid w:val="00377186"/>
    <w:rsid w:val="003A1C03"/>
    <w:rsid w:val="003A3D64"/>
    <w:rsid w:val="00414627"/>
    <w:rsid w:val="00425D63"/>
    <w:rsid w:val="004643D8"/>
    <w:rsid w:val="00474B26"/>
    <w:rsid w:val="00497C24"/>
    <w:rsid w:val="004A2FE7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2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AD7AFF"/>
    <w:rsid w:val="00AF21B8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F69B1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57BF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CE35CB"/>
    <w:rsid w:val="0C28445D"/>
    <w:rsid w:val="142C0628"/>
    <w:rsid w:val="18FA248A"/>
    <w:rsid w:val="1AD070FD"/>
    <w:rsid w:val="1AF347C3"/>
    <w:rsid w:val="427F5525"/>
    <w:rsid w:val="511A635D"/>
    <w:rsid w:val="54840334"/>
    <w:rsid w:val="59EA571D"/>
    <w:rsid w:val="679C0ED5"/>
    <w:rsid w:val="6B8270EE"/>
    <w:rsid w:val="74FC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DA9AC"/>
  <w15:docId w15:val="{E259A937-874B-4FE3-BBF9-CCA373B4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2" w:qFormat="0"/>
    <w:lsdException w:name="index 7" w:qFormat="0"/>
    <w:lsdException w:name="index 8" w:qFormat="0"/>
    <w:lsdException w:name="index 9" w:qFormat="0"/>
    <w:lsdException w:name="header" w:qFormat="0"/>
    <w:lsdException w:name="caption" w:semiHidden="1" w:unhideWhenUsed="1"/>
    <w:lsdException w:name="annotation reference" w:qFormat="0"/>
    <w:lsdException w:name="page number" w:qFormat="0"/>
    <w:lsdException w:name="endnote text" w:qFormat="0"/>
    <w:lsdException w:name="table of authorities" w:qFormat="0"/>
    <w:lsdException w:name="macro" w:qFormat="0"/>
    <w:lsdException w:name="List Bullet" w:qFormat="0"/>
    <w:lsdException w:name="List Bullet 3" w:qFormat="0"/>
    <w:lsdException w:name="List Bullet 5" w:qFormat="0"/>
    <w:lsdException w:name="List Number 4" w:qFormat="0"/>
    <w:lsdException w:name="List Number 5" w:qFormat="0"/>
    <w:lsdException w:name="Closing" w:qFormat="0"/>
    <w:lsdException w:name="Signature" w:qFormat="0"/>
    <w:lsdException w:name="Default Paragraph Font" w:semiHidden="1"/>
    <w:lsdException w:name="Body Text Indent" w:qFormat="0"/>
    <w:lsdException w:name="List Continue 5" w:qFormat="0"/>
    <w:lsdException w:name="Message Header" w:qFormat="0"/>
    <w:lsdException w:name="Salutation" w:qFormat="0"/>
    <w:lsdException w:name="Body Text First Indent" w:qFormat="0"/>
    <w:lsdException w:name="Body Text First Indent 2" w:qFormat="0"/>
    <w:lsdException w:name="Body Text 3" w:qFormat="0"/>
    <w:lsdException w:name="Body Text Indent 2" w:qFormat="0"/>
    <w:lsdException w:name="Body Text Indent 3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Code" w:qFormat="0"/>
    <w:lsdException w:name="HTML Definition" w:qFormat="0"/>
    <w:lsdException w:name="Normal Table" w:semiHidden="1" w:unhideWhenUsed="1"/>
    <w:lsdException w:name="annotation subject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0"/>
    <w:lsdException w:name="Table Classic 3" w:semiHidden="1" w:unhideWhenUsed="1"/>
    <w:lsdException w:name="Table Classic 4" w:semiHidden="1" w:unhideWhenUsed="1" w:qFormat="0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 w:qFormat="0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 w:qFormat="0"/>
    <w:lsdException w:name="Table Grid 3" w:semiHidden="1" w:unhideWhenUsed="1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 w:qFormat="0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0"/>
    <w:lsdException w:name="Table Subtle 1" w:semiHidden="1" w:unhideWhenUsed="1" w:qFormat="0"/>
    <w:lsdException w:name="Table Subtle 2" w:semiHidden="1" w:unhideWhenUsed="1"/>
    <w:lsdException w:name="Table Web 1" w:semiHidden="1" w:unhideWhenUsed="1"/>
    <w:lsdException w:name="Table Web 2" w:semiHidden="1" w:unhideWhenUsed="1" w:qFormat="0"/>
    <w:lsdException w:name="Table Web 3" w:semiHidden="1" w:unhideWhenUsed="1" w:qFormat="0"/>
    <w:lsdException w:name="Balloon Text" w:qFormat="0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before="120" w:after="120" w:line="360" w:lineRule="auto"/>
      <w:ind w:left="360" w:hanging="360"/>
    </w:pPr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qFormat/>
    <w:pPr>
      <w:ind w:leftChars="700" w:left="1440" w:rightChars="700" w:right="1440"/>
    </w:pPr>
  </w:style>
  <w:style w:type="paragraph" w:styleId="BodyText">
    <w:name w:val="Body Text"/>
    <w:basedOn w:val="Normal"/>
    <w:qFormat/>
  </w:style>
  <w:style w:type="paragraph" w:styleId="BodyText2">
    <w:name w:val="Body Text 2"/>
    <w:basedOn w:val="Normal"/>
    <w:qFormat/>
    <w:pPr>
      <w:spacing w:line="480" w:lineRule="auto"/>
    </w:pPr>
  </w:style>
  <w:style w:type="paragraph" w:styleId="BodyText3">
    <w:name w:val="Body Text 3"/>
    <w:basedOn w:val="Normal"/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line="480" w:lineRule="auto"/>
      <w:ind w:leftChars="200" w:left="420"/>
    </w:pPr>
  </w:style>
  <w:style w:type="paragraph" w:styleId="BodyTextIndent3">
    <w:name w:val="Body Text Indent 3"/>
    <w:basedOn w:val="Normal"/>
    <w:pPr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ind w:leftChars="200" w:left="420"/>
    </w:pPr>
  </w:style>
  <w:style w:type="paragraph" w:styleId="ListContinue2">
    <w:name w:val="List Continue 2"/>
    <w:basedOn w:val="Normal"/>
    <w:qFormat/>
    <w:pPr>
      <w:ind w:leftChars="400" w:left="840"/>
    </w:pPr>
  </w:style>
  <w:style w:type="paragraph" w:styleId="ListContinue3">
    <w:name w:val="List Continue 3"/>
    <w:basedOn w:val="Normal"/>
    <w:qFormat/>
    <w:pPr>
      <w:ind w:leftChars="600" w:left="1260"/>
    </w:pPr>
  </w:style>
  <w:style w:type="paragraph" w:styleId="ListContinue4">
    <w:name w:val="List Continue 4"/>
    <w:basedOn w:val="Normal"/>
    <w:qFormat/>
    <w:pPr>
      <w:ind w:leftChars="800" w:left="1680"/>
    </w:pPr>
  </w:style>
  <w:style w:type="paragraph" w:styleId="ListContinue5">
    <w:name w:val="List Continue 5"/>
    <w:basedOn w:val="Normal"/>
    <w:pPr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120" w:after="120" w:line="360" w:lineRule="auto"/>
      <w:ind w:left="360" w:hanging="36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Thuận Vũ</dc:creator>
  <cp:lastModifiedBy>Vinh BZ</cp:lastModifiedBy>
  <cp:revision>5</cp:revision>
  <dcterms:created xsi:type="dcterms:W3CDTF">2023-09-27T13:00:00Z</dcterms:created>
  <dcterms:modified xsi:type="dcterms:W3CDTF">2024-09-24T12:51:00Z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D80D3D57EA0F488AACF94A5A791C6557_11</vt:lpwstr>
  </property>
</Properties>
</file>